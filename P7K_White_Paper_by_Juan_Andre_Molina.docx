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P7K White Paper</w:t>
      </w:r>
    </w:p>
    <w:p>
      <w:pPr>
        <w:pStyle w:val="IntenseQuote"/>
      </w:pPr>
      <w:r>
        <w:t>The Creator’s Helmet</w:t>
        <w:br/>
        <w:br/>
        <w:t>A Vision by Juan Andre Molina</w:t>
      </w:r>
    </w:p>
    <w:p>
      <w:r>
        <w:br w:type="page"/>
      </w:r>
    </w:p>
    <w:p>
      <w:pPr>
        <w:pStyle w:val="Heading1"/>
      </w:pPr>
      <w:r>
        <w:t>1. Introduction</w:t>
      </w:r>
    </w:p>
    <w:p>
      <w:r>
        <w:t>P7K is the evolution of PSALM VRH, a visionary invention that began as a wearable studio helmet and now emerges as the first spiritually inspired, hands-free recording device for modern creators. Designed for vocalists, lyricists, producers, and visionaries, P7K empowers individuals to capture their voice anywhere, anytime — without barriers, without compromise.</w:t>
      </w:r>
    </w:p>
    <w:p>
      <w:pPr>
        <w:pStyle w:val="Heading1"/>
      </w:pPr>
      <w:r>
        <w:t>2. The Invention: P7K Helmet</w:t>
      </w:r>
    </w:p>
    <w:p>
      <w:r>
        <w:t>The P7K helmet is a lightweight, wearable recording device that integrates a studio-grade microphone, noise-canceling headphones, and digital audio interface. Designed with adjustability and style in mind, it allows musicians to record high-fidelity audio while moving, creating, and even meditating.</w:t>
      </w:r>
    </w:p>
    <w:p>
      <w:pPr>
        <w:pStyle w:val="Heading1"/>
      </w:pPr>
      <w:r>
        <w:t>3. Design &amp; Features</w:t>
      </w:r>
    </w:p>
    <w:p>
      <w:r>
        <w:t>- Lightweight carbon-fiber or polycarbonate shell</w:t>
      </w:r>
    </w:p>
    <w:p>
      <w:r>
        <w:t>- Built-in high-end condenser mic (Neumann-inspired for future editions)</w:t>
      </w:r>
    </w:p>
    <w:p>
      <w:r>
        <w:t>- Embedded headphone monitors</w:t>
      </w:r>
    </w:p>
    <w:p>
      <w:r>
        <w:t>- Bluetooth/Wi-Fi DAW sync capability</w:t>
      </w:r>
    </w:p>
    <w:p>
      <w:r>
        <w:t>- USB-C / Lightning / MicroSD output</w:t>
      </w:r>
    </w:p>
    <w:p>
      <w:r>
        <w:t>- Optional VHP (Vocal Hash Protocol) integration for blockchain timestamping</w:t>
      </w:r>
    </w:p>
    <w:p>
      <w:pPr>
        <w:pStyle w:val="Heading1"/>
      </w:pPr>
      <w:r>
        <w:t>4. Spiritual &amp; Creative Ethos</w:t>
      </w:r>
    </w:p>
    <w:p>
      <w:r>
        <w:t>The name P7K carries forward the spirit of 'Psalm' — the ancient song, the cry of the soul, the message from God. As creators wear this helmet, they are reminded that their gift is not random. It is holy. This device is a vessel — a bridge between voice, vision, and verification. 'Never sell the gift God has given you' is more than a motto — it’s the mission.</w:t>
      </w:r>
    </w:p>
    <w:p>
      <w:pPr>
        <w:pStyle w:val="Heading1"/>
      </w:pPr>
      <w:r>
        <w:t>5. Technical Architecture</w:t>
      </w:r>
    </w:p>
    <w:p>
      <w:r>
        <w:t>The P7K operates on a modular design architecture. Components can be upgraded for different users — from youth models to professional creator editions. The internal system includes DSP (digital signal processing), onboard controls, battery power, and silent cooling. Future integration will include voice-to-chain options for timestamping on the Bitcoin blockchain using VHP.</w:t>
      </w:r>
    </w:p>
    <w:p>
      <w:pPr>
        <w:pStyle w:val="Heading1"/>
      </w:pPr>
      <w:r>
        <w:t>6. Use Cases</w:t>
      </w:r>
    </w:p>
    <w:p>
      <w:r>
        <w:t>- Freestyle recording sessions (hands-free)</w:t>
      </w:r>
    </w:p>
    <w:p>
      <w:r>
        <w:t>- Studio-quality field capture</w:t>
      </w:r>
    </w:p>
    <w:p>
      <w:r>
        <w:t>- Inspiration-on-the-go (for writers, poets, singers)</w:t>
      </w:r>
    </w:p>
    <w:p>
      <w:r>
        <w:t>- Blockchain-based timestamping via VHP (.vhp format)</w:t>
      </w:r>
    </w:p>
    <w:p>
      <w:pPr>
        <w:pStyle w:val="Heading1"/>
      </w:pPr>
      <w:r>
        <w:t>7. Market Trends &amp; Industry Fit</w:t>
      </w:r>
    </w:p>
    <w:p>
      <w:r>
        <w:t>The mobile creator economy is growing rapidly. Influencers, artists, and educators are seeking tools that enable speed, mobility, and proof. P7K is designed for a Gen-Z and Millennial audience, informed by InventHelp’s analysis of digital trends: video-first marketing, mobile shopping, and passion economy entrepreneurship.</w:t>
      </w:r>
    </w:p>
    <w:p>
      <w:pPr>
        <w:pStyle w:val="Heading1"/>
      </w:pPr>
      <w:r>
        <w:t>8. Marketing &amp; Distribution Strategy</w:t>
      </w:r>
    </w:p>
    <w:p>
      <w:r>
        <w:t>- Launch through direct-to-consumer online store</w:t>
      </w:r>
    </w:p>
    <w:p>
      <w:r>
        <w:t>- Pop-up shops at music and Bitcoin events</w:t>
      </w:r>
    </w:p>
    <w:p>
      <w:r>
        <w:t>- Strategic placement in music and tech retailers</w:t>
      </w:r>
    </w:p>
    <w:p>
      <w:r>
        <w:t>- Packaging with spiritual-emotional messaging</w:t>
      </w:r>
    </w:p>
    <w:p>
      <w:pPr>
        <w:pStyle w:val="Heading1"/>
      </w:pPr>
      <w:r>
        <w:t>9. VHP Integration: The Blockchain Layer</w:t>
      </w:r>
    </w:p>
    <w:p>
      <w:r>
        <w:t>P7K will integrate with the Vocal Hash Protocol (VHP) to allow artists to timestamp their vocal recordings on Bitcoin. With a built-in signature mechanism, each recorded file can be hashed, signed, and stored using .vhp metadata. This protects authorship and gives the creator a permanent blockchain fingerprint of their expression.</w:t>
      </w:r>
    </w:p>
    <w:p>
      <w:pPr>
        <w:pStyle w:val="Heading1"/>
      </w:pPr>
      <w:r>
        <w:t>10. Future Roadmap</w:t>
      </w:r>
    </w:p>
    <w:p>
      <w:r>
        <w:t>- P7K Gen2: AI feedback on pitch, tone, delivery</w:t>
      </w:r>
    </w:p>
    <w:p>
      <w:r>
        <w:t>- P7K Signature Edition: Voice artist collaborations</w:t>
      </w:r>
    </w:p>
    <w:p>
      <w:r>
        <w:t>- P7K Creator Vault: Cloud-based secure storage</w:t>
      </w:r>
    </w:p>
    <w:p>
      <w:r>
        <w:t>- P7K x ProofOfVoice.io: Full VHP integration out of the box</w:t>
      </w:r>
    </w:p>
    <w:p>
      <w:pPr>
        <w:pStyle w:val="Heading1"/>
      </w:pPr>
      <w:r>
        <w:t>11. Founder’s Declaration</w:t>
      </w:r>
    </w:p>
    <w:p>
      <w:r>
        <w:t>This invention is not just for recording — it's for reclaiming. For every young creator without a studio. For every artist whose voice has been overlooked. For every prophet, poet, and freestyler who speaks truth in dark places. P7K is a helmet for the unheard. A crown of purpose. A testimony that the voice matters — and now, it is protected.</w:t>
        <w:br/>
        <w:br/>
        <w:t>— Juan Andre Molina, Creator of P7K and VHP</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